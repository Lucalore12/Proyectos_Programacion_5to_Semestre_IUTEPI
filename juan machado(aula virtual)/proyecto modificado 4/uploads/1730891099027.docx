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Inventario de Hardware - Individual y Físico</w:t>
      </w:r>
    </w:p>
    <w:p>
      <w:pPr>
        <w:pStyle w:val="Heading2"/>
      </w:pPr>
      <w:r>
        <w:t>Inventario Individual de Hardware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Nro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Marca</w:t>
            </w:r>
          </w:p>
        </w:tc>
        <w:tc>
          <w:tcPr>
            <w:tcW w:type="dxa" w:w="1440"/>
          </w:tcPr>
          <w:p>
            <w:r>
              <w:t>Características</w:t>
            </w:r>
          </w:p>
        </w:tc>
        <w:tc>
          <w:tcPr>
            <w:tcW w:type="dxa" w:w="1440"/>
          </w:tcPr>
          <w:p>
            <w:r>
              <w:t>Número de Inventario</w:t>
            </w:r>
          </w:p>
        </w:tc>
        <w:tc>
          <w:tcPr>
            <w:tcW w:type="dxa" w:w="1440"/>
          </w:tcPr>
          <w:p>
            <w:r>
              <w:t>Estado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Servidor de Aplicaciones</w:t>
            </w:r>
          </w:p>
        </w:tc>
        <w:tc>
          <w:tcPr>
            <w:tcW w:type="dxa" w:w="1440"/>
          </w:tcPr>
          <w:p>
            <w:r>
              <w:t>Dell</w:t>
            </w:r>
          </w:p>
        </w:tc>
        <w:tc>
          <w:tcPr>
            <w:tcW w:type="dxa" w:w="1440"/>
          </w:tcPr>
          <w:p>
            <w:r>
              <w:t>16 GB RAM, 1 TB HDD</w:t>
            </w:r>
          </w:p>
        </w:tc>
        <w:tc>
          <w:tcPr>
            <w:tcW w:type="dxa" w:w="1440"/>
          </w:tcPr>
          <w:p>
            <w:r>
              <w:t>HW-001</w:t>
            </w:r>
          </w:p>
        </w:tc>
        <w:tc>
          <w:tcPr>
            <w:tcW w:type="dxa" w:w="1440"/>
          </w:tcPr>
          <w:p>
            <w:r>
              <w:t>Operativo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Estación de Trabajo</w:t>
            </w:r>
          </w:p>
        </w:tc>
        <w:tc>
          <w:tcPr>
            <w:tcW w:type="dxa" w:w="1440"/>
          </w:tcPr>
          <w:p>
            <w:r>
              <w:t>HP</w:t>
            </w:r>
          </w:p>
        </w:tc>
        <w:tc>
          <w:tcPr>
            <w:tcW w:type="dxa" w:w="1440"/>
          </w:tcPr>
          <w:p>
            <w:r>
              <w:t>8 GB RAM, 512 GB SSD</w:t>
            </w:r>
          </w:p>
        </w:tc>
        <w:tc>
          <w:tcPr>
            <w:tcW w:type="dxa" w:w="1440"/>
          </w:tcPr>
          <w:p>
            <w:r>
              <w:t>HW-002</w:t>
            </w:r>
          </w:p>
        </w:tc>
        <w:tc>
          <w:tcPr>
            <w:tcW w:type="dxa" w:w="1440"/>
          </w:tcPr>
          <w:p>
            <w:r>
              <w:t>Bueno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Router Principal</w:t>
            </w:r>
          </w:p>
        </w:tc>
        <w:tc>
          <w:tcPr>
            <w:tcW w:type="dxa" w:w="1440"/>
          </w:tcPr>
          <w:p>
            <w:r>
              <w:t>Cisco</w:t>
            </w:r>
          </w:p>
        </w:tc>
        <w:tc>
          <w:tcPr>
            <w:tcW w:type="dxa" w:w="1440"/>
          </w:tcPr>
          <w:p>
            <w:r>
              <w:t>Gigabit Ethernet, 8 puertos</w:t>
            </w:r>
          </w:p>
        </w:tc>
        <w:tc>
          <w:tcPr>
            <w:tcW w:type="dxa" w:w="1440"/>
          </w:tcPr>
          <w:p>
            <w:r>
              <w:t>HW-003</w:t>
            </w:r>
          </w:p>
        </w:tc>
        <w:tc>
          <w:tcPr>
            <w:tcW w:type="dxa" w:w="1440"/>
          </w:tcPr>
          <w:p>
            <w:r>
              <w:t>Operativo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Switch de Red</w:t>
            </w:r>
          </w:p>
        </w:tc>
        <w:tc>
          <w:tcPr>
            <w:tcW w:type="dxa" w:w="1440"/>
          </w:tcPr>
          <w:p>
            <w:r>
              <w:t>TP-Link</w:t>
            </w:r>
          </w:p>
        </w:tc>
        <w:tc>
          <w:tcPr>
            <w:tcW w:type="dxa" w:w="1440"/>
          </w:tcPr>
          <w:p>
            <w:r>
              <w:t>24 puertos, 10/100 Mbps</w:t>
            </w:r>
          </w:p>
        </w:tc>
        <w:tc>
          <w:tcPr>
            <w:tcW w:type="dxa" w:w="1440"/>
          </w:tcPr>
          <w:p>
            <w:r>
              <w:t>HW-004</w:t>
            </w:r>
          </w:p>
        </w:tc>
        <w:tc>
          <w:tcPr>
            <w:tcW w:type="dxa" w:w="1440"/>
          </w:tcPr>
          <w:p>
            <w:r>
              <w:t>Regular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Servidor de Base de Datos</w:t>
            </w:r>
          </w:p>
        </w:tc>
        <w:tc>
          <w:tcPr>
            <w:tcW w:type="dxa" w:w="1440"/>
          </w:tcPr>
          <w:p>
            <w:r>
              <w:t>Lenovo</w:t>
            </w:r>
          </w:p>
        </w:tc>
        <w:tc>
          <w:tcPr>
            <w:tcW w:type="dxa" w:w="1440"/>
          </w:tcPr>
          <w:p>
            <w:r>
              <w:t>32 GB RAM, 2 TB HDD</w:t>
            </w:r>
          </w:p>
        </w:tc>
        <w:tc>
          <w:tcPr>
            <w:tcW w:type="dxa" w:w="1440"/>
          </w:tcPr>
          <w:p>
            <w:r>
              <w:t>HW-005</w:t>
            </w:r>
          </w:p>
        </w:tc>
        <w:tc>
          <w:tcPr>
            <w:tcW w:type="dxa" w:w="1440"/>
          </w:tcPr>
          <w:p>
            <w:r>
              <w:t>Malo</w:t>
            </w:r>
          </w:p>
        </w:tc>
      </w:tr>
    </w:tbl>
    <w:p>
      <w:r>
        <w:br/>
      </w:r>
    </w:p>
    <w:p>
      <w:pPr>
        <w:pStyle w:val="Heading2"/>
      </w:pPr>
      <w:r>
        <w:t>Inventario Físico del Hardware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Nro</w:t>
            </w:r>
          </w:p>
        </w:tc>
        <w:tc>
          <w:tcPr>
            <w:tcW w:type="dxa" w:w="1234"/>
          </w:tcPr>
          <w:p>
            <w:r>
              <w:t>Descripción</w:t>
            </w:r>
          </w:p>
        </w:tc>
        <w:tc>
          <w:tcPr>
            <w:tcW w:type="dxa" w:w="1234"/>
          </w:tcPr>
          <w:p>
            <w:r>
              <w:t>Marca</w:t>
            </w:r>
          </w:p>
        </w:tc>
        <w:tc>
          <w:tcPr>
            <w:tcW w:type="dxa" w:w="1234"/>
          </w:tcPr>
          <w:p>
            <w:r>
              <w:t>Características</w:t>
            </w:r>
          </w:p>
        </w:tc>
        <w:tc>
          <w:tcPr>
            <w:tcW w:type="dxa" w:w="1234"/>
          </w:tcPr>
          <w:p>
            <w:r>
              <w:t>Cantidad</w:t>
            </w:r>
          </w:p>
        </w:tc>
        <w:tc>
          <w:tcPr>
            <w:tcW w:type="dxa" w:w="1234"/>
          </w:tcPr>
          <w:p>
            <w:r>
              <w:t>Número de Inventario</w:t>
            </w:r>
          </w:p>
        </w:tc>
        <w:tc>
          <w:tcPr>
            <w:tcW w:type="dxa" w:w="1234"/>
          </w:tcPr>
          <w:p>
            <w:r>
              <w:t>Estado Físico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Servidor de Aplicaciones</w:t>
            </w:r>
          </w:p>
        </w:tc>
        <w:tc>
          <w:tcPr>
            <w:tcW w:type="dxa" w:w="1234"/>
          </w:tcPr>
          <w:p>
            <w:r>
              <w:t>Dell</w:t>
            </w:r>
          </w:p>
        </w:tc>
        <w:tc>
          <w:tcPr>
            <w:tcW w:type="dxa" w:w="1234"/>
          </w:tcPr>
          <w:p>
            <w:r>
              <w:t>16 GB RAM, 1 TB HDD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HW-001</w:t>
            </w:r>
          </w:p>
        </w:tc>
        <w:tc>
          <w:tcPr>
            <w:tcW w:type="dxa" w:w="1234"/>
          </w:tcPr>
          <w:p>
            <w:r>
              <w:t>Operativo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Estación de Trabajo</w:t>
            </w:r>
          </w:p>
        </w:tc>
        <w:tc>
          <w:tcPr>
            <w:tcW w:type="dxa" w:w="1234"/>
          </w:tcPr>
          <w:p>
            <w:r>
              <w:t>HP</w:t>
            </w:r>
          </w:p>
        </w:tc>
        <w:tc>
          <w:tcPr>
            <w:tcW w:type="dxa" w:w="1234"/>
          </w:tcPr>
          <w:p>
            <w:r>
              <w:t>8 GB RAM, 512 GB SSD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HW-002</w:t>
            </w:r>
          </w:p>
        </w:tc>
        <w:tc>
          <w:tcPr>
            <w:tcW w:type="dxa" w:w="1234"/>
          </w:tcPr>
          <w:p>
            <w:r>
              <w:t>Bueno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Router Principal</w:t>
            </w:r>
          </w:p>
        </w:tc>
        <w:tc>
          <w:tcPr>
            <w:tcW w:type="dxa" w:w="1234"/>
          </w:tcPr>
          <w:p>
            <w:r>
              <w:t>Cisco</w:t>
            </w:r>
          </w:p>
        </w:tc>
        <w:tc>
          <w:tcPr>
            <w:tcW w:type="dxa" w:w="1234"/>
          </w:tcPr>
          <w:p>
            <w:r>
              <w:t>Gigabit Ethernet, 8 puertos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HW-003</w:t>
            </w:r>
          </w:p>
        </w:tc>
        <w:tc>
          <w:tcPr>
            <w:tcW w:type="dxa" w:w="1234"/>
          </w:tcPr>
          <w:p>
            <w:r>
              <w:t>Operativo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Switch de Red</w:t>
            </w:r>
          </w:p>
        </w:tc>
        <w:tc>
          <w:tcPr>
            <w:tcW w:type="dxa" w:w="1234"/>
          </w:tcPr>
          <w:p>
            <w:r>
              <w:t>TP-Link</w:t>
            </w:r>
          </w:p>
        </w:tc>
        <w:tc>
          <w:tcPr>
            <w:tcW w:type="dxa" w:w="1234"/>
          </w:tcPr>
          <w:p>
            <w:r>
              <w:t>24 puertos, 10/100 Mbps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HW-004</w:t>
            </w:r>
          </w:p>
        </w:tc>
        <w:tc>
          <w:tcPr>
            <w:tcW w:type="dxa" w:w="1234"/>
          </w:tcPr>
          <w:p>
            <w:r>
              <w:t>Regular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Servidor de Base de Datos</w:t>
            </w:r>
          </w:p>
        </w:tc>
        <w:tc>
          <w:tcPr>
            <w:tcW w:type="dxa" w:w="1234"/>
          </w:tcPr>
          <w:p>
            <w:r>
              <w:t>Lenovo</w:t>
            </w:r>
          </w:p>
        </w:tc>
        <w:tc>
          <w:tcPr>
            <w:tcW w:type="dxa" w:w="1234"/>
          </w:tcPr>
          <w:p>
            <w:r>
              <w:t>32 GB RAM, 2 TB HDD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HW-005</w:t>
            </w:r>
          </w:p>
        </w:tc>
        <w:tc>
          <w:tcPr>
            <w:tcW w:type="dxa" w:w="1234"/>
          </w:tcPr>
          <w:p>
            <w:r>
              <w:t>Malo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